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Summary</w:t>
      </w:r>
    </w:p>
    <w:p>
      <w:pPr>
        <w:pStyle w:val="Heading2"/>
      </w:pPr>
      <w:r>
        <w:t>Sheet 1 Summary (Transposed)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Course Code</w:t>
            </w:r>
          </w:p>
        </w:tc>
        <w:tc>
          <w:tcPr>
            <w:tcW w:type="dxa" w:w="2880"/>
          </w:tcPr>
          <w:p>
            <w:r>
              <w:t>22DSES402</w:t>
            </w:r>
          </w:p>
        </w:tc>
        <w:tc>
          <w:tcPr>
            <w:tcW w:type="dxa" w:w="2880"/>
          </w:tcPr>
          <w:p>
            <w:r>
              <w:t>CSPC602</w:t>
            </w:r>
          </w:p>
        </w:tc>
      </w:tr>
      <w:tr>
        <w:tc>
          <w:tcPr>
            <w:tcW w:type="dxa" w:w="2880"/>
          </w:tcPr>
          <w:p>
            <w:r>
              <w:t>Total Students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</w:tr>
      <w:tr>
        <w:tc>
          <w:tcPr>
            <w:tcW w:type="dxa" w:w="2880"/>
          </w:tcPr>
          <w:p>
            <w:r>
              <w:t>Total Students Appeared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</w:tr>
      <w:tr>
        <w:tc>
          <w:tcPr>
            <w:tcW w:type="dxa" w:w="2880"/>
          </w:tcPr>
          <w:p>
            <w:r>
              <w:t>Total Absent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Average Marks</w:t>
            </w:r>
          </w:p>
        </w:tc>
        <w:tc>
          <w:tcPr>
            <w:tcW w:type="dxa" w:w="2880"/>
          </w:tcPr>
          <w:p>
            <w:r>
              <w:t>16.74</w:t>
            </w:r>
          </w:p>
        </w:tc>
        <w:tc>
          <w:tcPr>
            <w:tcW w:type="dxa" w:w="2880"/>
          </w:tcPr>
          <w:p>
            <w:r>
              <w:t>7.38</w:t>
            </w:r>
          </w:p>
        </w:tc>
      </w:tr>
      <w:tr>
        <w:tc>
          <w:tcPr>
            <w:tcW w:type="dxa" w:w="2880"/>
          </w:tcPr>
          <w:p>
            <w:r>
              <w:t>Students Less than 15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</w:tr>
      <w:tr>
        <w:tc>
          <w:tcPr>
            <w:tcW w:type="dxa" w:w="2880"/>
          </w:tcPr>
          <w:p>
            <w:r>
              <w:t>Students Between 15 and 30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</w:tr>
      <w:tr>
        <w:tc>
          <w:tcPr>
            <w:tcW w:type="dxa" w:w="2880"/>
          </w:tcPr>
          <w:p>
            <w:r>
              <w:t>Students More than 30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</w:tbl>
    <w:p>
      <w:pPr>
        <w:pStyle w:val="Heading2"/>
      </w:pPr>
      <w:r>
        <w:t>Top 5 Students - Sheet 2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Roll No.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2136010025</w:t>
            </w:r>
          </w:p>
        </w:tc>
        <w:tc>
          <w:tcPr>
            <w:tcW w:type="dxa" w:w="2880"/>
          </w:tcPr>
          <w:p>
            <w:r>
              <w:t>Brijesh S 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2136010046</w:t>
            </w:r>
          </w:p>
        </w:tc>
        <w:tc>
          <w:tcPr>
            <w:tcW w:type="dxa" w:w="2880"/>
          </w:tcPr>
          <w:p>
            <w:r>
              <w:t>Ravi Prakasham M.T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2136010057</w:t>
            </w:r>
          </w:p>
        </w:tc>
        <w:tc>
          <w:tcPr>
            <w:tcW w:type="dxa" w:w="2880"/>
          </w:tcPr>
          <w:p>
            <w:r>
              <w:t>Thibitha.S.U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2336150008</w:t>
            </w:r>
          </w:p>
        </w:tc>
        <w:tc>
          <w:tcPr>
            <w:tcW w:type="dxa" w:w="2880"/>
          </w:tcPr>
          <w:p>
            <w:r>
              <w:t>Kaniskar M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2236110044</w:t>
            </w:r>
          </w:p>
        </w:tc>
        <w:tc>
          <w:tcPr>
            <w:tcW w:type="dxa" w:w="2880"/>
          </w:tcPr>
          <w:p>
            <w:r>
              <w:t>Ruthra 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2236110033</w:t>
            </w:r>
          </w:p>
        </w:tc>
        <w:tc>
          <w:tcPr>
            <w:tcW w:type="dxa" w:w="2880"/>
          </w:tcPr>
          <w:p>
            <w:r>
              <w:t>Abineshkumar 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2236110025</w:t>
            </w:r>
          </w:p>
        </w:tc>
        <w:tc>
          <w:tcPr>
            <w:tcW w:type="dxa" w:w="2880"/>
          </w:tcPr>
          <w:p>
            <w:r>
              <w:t>Aravindhan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2336150005</w:t>
            </w:r>
          </w:p>
        </w:tc>
        <w:tc>
          <w:tcPr>
            <w:tcW w:type="dxa" w:w="2880"/>
          </w:tcPr>
          <w:p>
            <w:r>
              <w:t>Ahasan Ali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2236110049</w:t>
            </w:r>
          </w:p>
        </w:tc>
        <w:tc>
          <w:tcPr>
            <w:tcW w:type="dxa" w:w="2880"/>
          </w:tcPr>
          <w:p>
            <w:r>
              <w:t>Aakash 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2236110045</w:t>
            </w:r>
          </w:p>
        </w:tc>
        <w:tc>
          <w:tcPr>
            <w:tcW w:type="dxa" w:w="2880"/>
          </w:tcPr>
          <w:p>
            <w:r>
              <w:t>Sanjay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2336150007</w:t>
            </w:r>
          </w:p>
        </w:tc>
        <w:tc>
          <w:tcPr>
            <w:tcW w:type="dxa" w:w="2880"/>
          </w:tcPr>
          <w:p>
            <w:r>
              <w:t>Arul Pragasam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2236110043</w:t>
            </w:r>
          </w:p>
        </w:tc>
        <w:tc>
          <w:tcPr>
            <w:tcW w:type="dxa" w:w="2880"/>
          </w:tcPr>
          <w:p>
            <w:r>
              <w:t>Abishek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2236110028</w:t>
            </w:r>
          </w:p>
        </w:tc>
        <w:tc>
          <w:tcPr>
            <w:tcW w:type="dxa" w:w="2880"/>
          </w:tcPr>
          <w:p>
            <w:r>
              <w:t>Jayakumar 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2236110001</w:t>
            </w:r>
          </w:p>
        </w:tc>
        <w:tc>
          <w:tcPr>
            <w:tcW w:type="dxa" w:w="2880"/>
          </w:tcPr>
          <w:p>
            <w:r>
              <w:t>Abinash 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2336150004</w:t>
            </w:r>
          </w:p>
        </w:tc>
        <w:tc>
          <w:tcPr>
            <w:tcW w:type="dxa" w:w="2880"/>
          </w:tcPr>
          <w:p>
            <w:r>
              <w:t>Sathish Hari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2336150001</w:t>
            </w:r>
          </w:p>
        </w:tc>
        <w:tc>
          <w:tcPr>
            <w:tcW w:type="dxa" w:w="2880"/>
          </w:tcPr>
          <w:p>
            <w:r>
              <w:t>Vembarasan 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2336150002</w:t>
            </w:r>
          </w:p>
        </w:tc>
        <w:tc>
          <w:tcPr>
            <w:tcW w:type="dxa" w:w="2880"/>
          </w:tcPr>
          <w:p>
            <w:r>
              <w:t>Karthikeyan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2236110040</w:t>
            </w:r>
          </w:p>
        </w:tc>
        <w:tc>
          <w:tcPr>
            <w:tcW w:type="dxa" w:w="2880"/>
          </w:tcPr>
          <w:p>
            <w:r>
              <w:t>Parameshwari 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2,136,010,044</w:t>
              <w:br/>
            </w:r>
          </w:p>
        </w:tc>
        <w:tc>
          <w:tcPr>
            <w:tcW w:type="dxa" w:w="2880"/>
          </w:tcPr>
          <w:p>
            <w:r>
              <w:t>Rajasri.R</w:t>
              <w:br/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2236110022</w:t>
            </w:r>
          </w:p>
        </w:tc>
        <w:tc>
          <w:tcPr>
            <w:tcW w:type="dxa" w:w="2880"/>
          </w:tcPr>
          <w:p>
            <w:r>
              <w:t>Balasubramaniyan 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2236110037</w:t>
            </w:r>
          </w:p>
        </w:tc>
        <w:tc>
          <w:tcPr>
            <w:tcW w:type="dxa" w:w="2880"/>
          </w:tcPr>
          <w:p>
            <w:r>
              <w:t>Praveen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2236110019</w:t>
            </w:r>
          </w:p>
        </w:tc>
        <w:tc>
          <w:tcPr>
            <w:tcW w:type="dxa" w:w="2880"/>
          </w:tcPr>
          <w:p>
            <w:r>
              <w:t>Akshaya Devi 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2236110046</w:t>
            </w:r>
          </w:p>
        </w:tc>
        <w:tc>
          <w:tcPr>
            <w:tcW w:type="dxa" w:w="2880"/>
          </w:tcPr>
          <w:p>
            <w:r>
              <w:t>Vishal Mani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2236110018</w:t>
            </w:r>
          </w:p>
        </w:tc>
        <w:tc>
          <w:tcPr>
            <w:tcW w:type="dxa" w:w="2880"/>
          </w:tcPr>
          <w:p>
            <w:r>
              <w:t>Abishek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2236110048</w:t>
            </w:r>
          </w:p>
        </w:tc>
        <w:tc>
          <w:tcPr>
            <w:tcW w:type="dxa" w:w="2880"/>
          </w:tcPr>
          <w:p>
            <w:r>
              <w:t>Abdur Rahman Khan 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2236110013</w:t>
            </w:r>
          </w:p>
        </w:tc>
        <w:tc>
          <w:tcPr>
            <w:tcW w:type="dxa" w:w="2880"/>
          </w:tcPr>
          <w:p>
            <w:r>
              <w:t>Kumaresan 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2236110010</w:t>
            </w:r>
          </w:p>
        </w:tc>
        <w:tc>
          <w:tcPr>
            <w:tcW w:type="dxa" w:w="2880"/>
          </w:tcPr>
          <w:p>
            <w:r>
              <w:t>Srieevardhan S 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2236090018</w:t>
            </w:r>
          </w:p>
        </w:tc>
        <w:tc>
          <w:tcPr>
            <w:tcW w:type="dxa" w:w="2880"/>
          </w:tcPr>
          <w:p>
            <w:r>
              <w:t>Gokul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2236090017</w:t>
            </w:r>
          </w:p>
        </w:tc>
        <w:tc>
          <w:tcPr>
            <w:tcW w:type="dxa" w:w="2880"/>
          </w:tcPr>
          <w:p>
            <w:r>
              <w:t>Aravindhan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2236090016</w:t>
            </w:r>
          </w:p>
        </w:tc>
        <w:tc>
          <w:tcPr>
            <w:tcW w:type="dxa" w:w="2880"/>
          </w:tcPr>
          <w:p>
            <w:r>
              <w:t>Karthik 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2136010069</w:t>
            </w:r>
          </w:p>
        </w:tc>
        <w:tc>
          <w:tcPr>
            <w:tcW w:type="dxa" w:w="2880"/>
          </w:tcPr>
          <w:p>
            <w:r>
              <w:t>Ravikrishna 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2236090007</w:t>
            </w:r>
          </w:p>
        </w:tc>
        <w:tc>
          <w:tcPr>
            <w:tcW w:type="dxa" w:w="2880"/>
          </w:tcPr>
          <w:p>
            <w:r>
              <w:t>Akash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2236090008</w:t>
            </w:r>
          </w:p>
        </w:tc>
        <w:tc>
          <w:tcPr>
            <w:tcW w:type="dxa" w:w="2880"/>
          </w:tcPr>
          <w:p>
            <w:r>
              <w:t>Sabarivasan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2236090013</w:t>
            </w:r>
          </w:p>
        </w:tc>
        <w:tc>
          <w:tcPr>
            <w:tcW w:type="dxa" w:w="2880"/>
          </w:tcPr>
          <w:p>
            <w:r>
              <w:t>Abishek 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2236090021</w:t>
            </w:r>
          </w:p>
        </w:tc>
        <w:tc>
          <w:tcPr>
            <w:tcW w:type="dxa" w:w="2880"/>
          </w:tcPr>
          <w:p>
            <w:r>
              <w:t>Ranjith Kumar 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2236090020</w:t>
            </w:r>
          </w:p>
        </w:tc>
        <w:tc>
          <w:tcPr>
            <w:tcW w:type="dxa" w:w="2880"/>
          </w:tcPr>
          <w:p>
            <w:r>
              <w:t>Chithravel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2136010065</w:t>
            </w:r>
          </w:p>
        </w:tc>
        <w:tc>
          <w:tcPr>
            <w:tcW w:type="dxa" w:w="2880"/>
          </w:tcPr>
          <w:p>
            <w:r>
              <w:t>Joshini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2236090009</w:t>
            </w:r>
          </w:p>
        </w:tc>
        <w:tc>
          <w:tcPr>
            <w:tcW w:type="dxa" w:w="2880"/>
          </w:tcPr>
          <w:p>
            <w:r>
              <w:t>Chithukati Balaji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2136010050</w:t>
            </w:r>
          </w:p>
        </w:tc>
        <w:tc>
          <w:tcPr>
            <w:tcW w:type="dxa" w:w="2880"/>
          </w:tcPr>
          <w:p>
            <w:r>
              <w:t>Shafikur Rahman.B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2236090010</w:t>
            </w:r>
          </w:p>
        </w:tc>
        <w:tc>
          <w:tcPr>
            <w:tcW w:type="dxa" w:w="2880"/>
          </w:tcPr>
          <w:p>
            <w:r>
              <w:t>Deepath Kumar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2236090014</w:t>
            </w:r>
          </w:p>
        </w:tc>
        <w:tc>
          <w:tcPr>
            <w:tcW w:type="dxa" w:w="2880"/>
          </w:tcPr>
          <w:p>
            <w:r>
              <w:t>Dinesh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2136010022</w:t>
            </w:r>
          </w:p>
        </w:tc>
        <w:tc>
          <w:tcPr>
            <w:tcW w:type="dxa" w:w="2880"/>
          </w:tcPr>
          <w:p>
            <w:r>
              <w:t>Aparna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2236090019</w:t>
            </w:r>
          </w:p>
        </w:tc>
        <w:tc>
          <w:tcPr>
            <w:tcW w:type="dxa" w:w="2880"/>
          </w:tcPr>
          <w:p>
            <w:r>
              <w:t>Pradeep 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2136010024</w:t>
            </w:r>
          </w:p>
        </w:tc>
        <w:tc>
          <w:tcPr>
            <w:tcW w:type="dxa" w:w="2880"/>
          </w:tcPr>
          <w:p>
            <w:r>
              <w:t>R.Bhavithran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2136010014</w:t>
            </w:r>
          </w:p>
        </w:tc>
        <w:tc>
          <w:tcPr>
            <w:tcW w:type="dxa" w:w="2880"/>
          </w:tcPr>
          <w:p>
            <w:r>
              <w:t>Sasikumar.R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2236090006</w:t>
            </w:r>
          </w:p>
        </w:tc>
        <w:tc>
          <w:tcPr>
            <w:tcW w:type="dxa" w:w="2880"/>
          </w:tcPr>
          <w:p>
            <w:r>
              <w:t>Sanjeevekumar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2136010048</w:t>
            </w:r>
          </w:p>
        </w:tc>
        <w:tc>
          <w:tcPr>
            <w:tcW w:type="dxa" w:w="2880"/>
          </w:tcPr>
          <w:p>
            <w:r>
              <w:t>Sabarigiri.M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2236090003</w:t>
            </w:r>
          </w:p>
        </w:tc>
        <w:tc>
          <w:tcPr>
            <w:tcW w:type="dxa" w:w="2880"/>
          </w:tcPr>
          <w:p>
            <w:r>
              <w:t>Snega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2136010033</w:t>
            </w:r>
          </w:p>
        </w:tc>
        <w:tc>
          <w:tcPr>
            <w:tcW w:type="dxa" w:w="2880"/>
          </w:tcPr>
          <w:p>
            <w:r>
              <w:t>Kalaiyarasan.K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2136010070</w:t>
            </w:r>
          </w:p>
        </w:tc>
        <w:tc>
          <w:tcPr>
            <w:tcW w:type="dxa" w:w="2880"/>
          </w:tcPr>
          <w:p>
            <w:r>
              <w:t>Sujilkumar 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2136010035</w:t>
            </w:r>
          </w:p>
        </w:tc>
        <w:tc>
          <w:tcPr>
            <w:tcW w:type="dxa" w:w="2880"/>
          </w:tcPr>
          <w:p>
            <w:r>
              <w:t>Kalikumaran.R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2136010062</w:t>
            </w:r>
          </w:p>
        </w:tc>
        <w:tc>
          <w:tcPr>
            <w:tcW w:type="dxa" w:w="2880"/>
          </w:tcPr>
          <w:p>
            <w:r>
              <w:t>Vishnupriya.J.V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2136010042</w:t>
            </w:r>
          </w:p>
        </w:tc>
        <w:tc>
          <w:tcPr>
            <w:tcW w:type="dxa" w:w="2880"/>
          </w:tcPr>
          <w:p>
            <w:r>
              <w:t>Pradeep.G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2136010004</w:t>
            </w:r>
          </w:p>
        </w:tc>
        <w:tc>
          <w:tcPr>
            <w:tcW w:type="dxa" w:w="2880"/>
          </w:tcPr>
          <w:p>
            <w:r>
              <w:t>Banupriya.T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2136010068</w:t>
            </w:r>
          </w:p>
        </w:tc>
        <w:tc>
          <w:tcPr>
            <w:tcW w:type="dxa" w:w="2880"/>
          </w:tcPr>
          <w:p>
            <w:r>
              <w:t>Sakthi Shree.R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2136010016</w:t>
            </w:r>
          </w:p>
        </w:tc>
        <w:tc>
          <w:tcPr>
            <w:tcW w:type="dxa" w:w="2880"/>
          </w:tcPr>
          <w:p>
            <w:r>
              <w:t>Subiksha 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2136010063</w:t>
            </w:r>
          </w:p>
        </w:tc>
        <w:tc>
          <w:tcPr>
            <w:tcW w:type="dxa" w:w="2880"/>
          </w:tcPr>
          <w:p>
            <w:r>
              <w:t>Abhimanyu S.O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2236090004</w:t>
            </w:r>
          </w:p>
        </w:tc>
        <w:tc>
          <w:tcPr>
            <w:tcW w:type="dxa" w:w="2880"/>
          </w:tcPr>
          <w:p>
            <w:r>
              <w:t>Jaya Suriya 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2136010067</w:t>
            </w:r>
          </w:p>
        </w:tc>
        <w:tc>
          <w:tcPr>
            <w:tcW w:type="dxa" w:w="2880"/>
          </w:tcPr>
          <w:p>
            <w:r>
              <w:t>Pravin Kumar.K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2136010059</w:t>
            </w:r>
          </w:p>
        </w:tc>
        <w:tc>
          <w:tcPr>
            <w:tcW w:type="dxa" w:w="2880"/>
          </w:tcPr>
          <w:p>
            <w:r>
              <w:t>Vengatesh A.S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2136010056</w:t>
            </w:r>
          </w:p>
        </w:tc>
        <w:tc>
          <w:tcPr>
            <w:tcW w:type="dxa" w:w="2880"/>
          </w:tcPr>
          <w:p>
            <w:r>
              <w:t>Thamizhezhaventhan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2136010054</w:t>
            </w:r>
          </w:p>
        </w:tc>
        <w:tc>
          <w:tcPr>
            <w:tcW w:type="dxa" w:w="2880"/>
          </w:tcPr>
          <w:p>
            <w:r>
              <w:t>Subashini. 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2136010055</w:t>
            </w:r>
          </w:p>
        </w:tc>
        <w:tc>
          <w:tcPr>
            <w:tcW w:type="dxa" w:w="2880"/>
          </w:tcPr>
          <w:p>
            <w:r>
              <w:t>Thamizh Inban.M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2136010006</w:t>
            </w:r>
          </w:p>
        </w:tc>
        <w:tc>
          <w:tcPr>
            <w:tcW w:type="dxa" w:w="2880"/>
          </w:tcPr>
          <w:p>
            <w:r>
              <w:t>Gokul.R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2136010028</w:t>
            </w:r>
          </w:p>
        </w:tc>
        <w:tc>
          <w:tcPr>
            <w:tcW w:type="dxa" w:w="2880"/>
          </w:tcPr>
          <w:p>
            <w:r>
              <w:t>Dharani.R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2136010078</w:t>
            </w:r>
          </w:p>
        </w:tc>
        <w:tc>
          <w:tcPr>
            <w:tcW w:type="dxa" w:w="2880"/>
          </w:tcPr>
          <w:p>
            <w:r>
              <w:t>Janani. 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2136010073</w:t>
            </w:r>
          </w:p>
        </w:tc>
        <w:tc>
          <w:tcPr>
            <w:tcW w:type="dxa" w:w="2880"/>
          </w:tcPr>
          <w:p>
            <w:r>
              <w:t>Babysrinithi.A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2136010061</w:t>
            </w:r>
          </w:p>
        </w:tc>
        <w:tc>
          <w:tcPr>
            <w:tcW w:type="dxa" w:w="2880"/>
          </w:tcPr>
          <w:p>
            <w:r>
              <w:t>Vijayapriya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2136010066</w:t>
            </w:r>
          </w:p>
        </w:tc>
        <w:tc>
          <w:tcPr>
            <w:tcW w:type="dxa" w:w="2880"/>
          </w:tcPr>
          <w:p>
            <w:r>
              <w:t>Naveen.S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2136010074</w:t>
            </w:r>
          </w:p>
        </w:tc>
        <w:tc>
          <w:tcPr>
            <w:tcW w:type="dxa" w:w="2880"/>
          </w:tcPr>
          <w:p>
            <w:r>
              <w:t>Charulatha.P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2236090005</w:t>
            </w:r>
          </w:p>
        </w:tc>
        <w:tc>
          <w:tcPr>
            <w:tcW w:type="dxa" w:w="2880"/>
          </w:tcPr>
          <w:p>
            <w:r>
              <w:t>Barathraj 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2136010029</w:t>
            </w:r>
          </w:p>
        </w:tc>
        <w:tc>
          <w:tcPr>
            <w:tcW w:type="dxa" w:w="2880"/>
          </w:tcPr>
          <w:p>
            <w:r>
              <w:t>Gokul.D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2136010040</w:t>
            </w:r>
          </w:p>
        </w:tc>
        <w:tc>
          <w:tcPr>
            <w:tcW w:type="dxa" w:w="2880"/>
          </w:tcPr>
          <w:p>
            <w:r>
              <w:t>Padmanaban.V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2136010001</w:t>
            </w:r>
          </w:p>
        </w:tc>
        <w:tc>
          <w:tcPr>
            <w:tcW w:type="dxa" w:w="2880"/>
          </w:tcPr>
          <w:p>
            <w:r>
              <w:t>Anbarasu 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2136010043</w:t>
            </w:r>
          </w:p>
        </w:tc>
        <w:tc>
          <w:tcPr>
            <w:tcW w:type="dxa" w:w="2880"/>
          </w:tcPr>
          <w:p>
            <w:r>
              <w:t>Pradija.R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2136010038</w:t>
            </w:r>
          </w:p>
        </w:tc>
        <w:tc>
          <w:tcPr>
            <w:tcW w:type="dxa" w:w="2880"/>
          </w:tcPr>
          <w:p>
            <w:r>
              <w:t>Naveena.A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2136010037</w:t>
            </w:r>
          </w:p>
        </w:tc>
        <w:tc>
          <w:tcPr>
            <w:tcW w:type="dxa" w:w="2880"/>
          </w:tcPr>
          <w:p>
            <w:r>
              <w:t>Murali Prakash.K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2136010031</w:t>
            </w:r>
          </w:p>
        </w:tc>
        <w:tc>
          <w:tcPr>
            <w:tcW w:type="dxa" w:w="2880"/>
          </w:tcPr>
          <w:p>
            <w:r>
              <w:t>Jeevitha.A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2136010018</w:t>
            </w:r>
          </w:p>
        </w:tc>
        <w:tc>
          <w:tcPr>
            <w:tcW w:type="dxa" w:w="2880"/>
          </w:tcPr>
          <w:p>
            <w:r>
              <w:t>Vijayalalitha.R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2136010023</w:t>
            </w:r>
          </w:p>
        </w:tc>
        <w:tc>
          <w:tcPr>
            <w:tcW w:type="dxa" w:w="2880"/>
          </w:tcPr>
          <w:p>
            <w:r>
              <w:t>Aseera.A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2136010008</w:t>
            </w:r>
          </w:p>
        </w:tc>
        <w:tc>
          <w:tcPr>
            <w:tcW w:type="dxa" w:w="2880"/>
          </w:tcPr>
          <w:p>
            <w:r>
              <w:t>Ishwarni S.V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2236090001</w:t>
            </w:r>
          </w:p>
        </w:tc>
        <w:tc>
          <w:tcPr>
            <w:tcW w:type="dxa" w:w="2880"/>
          </w:tcPr>
          <w:p>
            <w:r>
              <w:t>Harishini K 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2236090011</w:t>
            </w:r>
          </w:p>
        </w:tc>
        <w:tc>
          <w:tcPr>
            <w:tcW w:type="dxa" w:w="2880"/>
          </w:tcPr>
          <w:p>
            <w:r>
              <w:t>Mohamed Akram M 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2136010017</w:t>
            </w:r>
          </w:p>
        </w:tc>
        <w:tc>
          <w:tcPr>
            <w:tcW w:type="dxa" w:w="2880"/>
          </w:tcPr>
          <w:p>
            <w:r>
              <w:t>Tharun Kumar.N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2136010034</w:t>
            </w:r>
          </w:p>
        </w:tc>
        <w:tc>
          <w:tcPr>
            <w:tcW w:type="dxa" w:w="2880"/>
          </w:tcPr>
          <w:p>
            <w:r>
              <w:t>Kalaiyarasi 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2136010071</w:t>
            </w:r>
          </w:p>
        </w:tc>
        <w:tc>
          <w:tcPr>
            <w:tcW w:type="dxa" w:w="2880"/>
          </w:tcPr>
          <w:p>
            <w:r>
              <w:t>Swedha T.G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2136010036</w:t>
            </w:r>
          </w:p>
        </w:tc>
        <w:tc>
          <w:tcPr>
            <w:tcW w:type="dxa" w:w="2880"/>
          </w:tcPr>
          <w:p>
            <w:r>
              <w:t>Lokesh 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2136010026</w:t>
            </w:r>
          </w:p>
        </w:tc>
        <w:tc>
          <w:tcPr>
            <w:tcW w:type="dxa" w:w="2880"/>
          </w:tcPr>
          <w:p>
            <w:r>
              <w:t>D. Buvanaadharsini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2136010053</w:t>
            </w:r>
          </w:p>
        </w:tc>
        <w:tc>
          <w:tcPr>
            <w:tcW w:type="dxa" w:w="2880"/>
          </w:tcPr>
          <w:p>
            <w:r>
              <w:t>Subameena.P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2136010060</w:t>
            </w:r>
          </w:p>
        </w:tc>
        <w:tc>
          <w:tcPr>
            <w:tcW w:type="dxa" w:w="2880"/>
          </w:tcPr>
          <w:p>
            <w:r>
              <w:t>Venkatesh.A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2136010007</w:t>
            </w:r>
          </w:p>
        </w:tc>
        <w:tc>
          <w:tcPr>
            <w:tcW w:type="dxa" w:w="2880"/>
          </w:tcPr>
          <w:p>
            <w:r>
              <w:t>Hariharan.A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2136010041</w:t>
            </w:r>
          </w:p>
        </w:tc>
        <w:tc>
          <w:tcPr>
            <w:tcW w:type="dxa" w:w="2880"/>
          </w:tcPr>
          <w:p>
            <w:r>
              <w:t>Pavithran. P.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2136010005</w:t>
            </w:r>
          </w:p>
        </w:tc>
        <w:tc>
          <w:tcPr>
            <w:tcW w:type="dxa" w:w="2880"/>
          </w:tcPr>
          <w:p>
            <w:r>
              <w:t>Devasundari.S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2136010009</w:t>
            </w:r>
          </w:p>
        </w:tc>
        <w:tc>
          <w:tcPr>
            <w:tcW w:type="dxa" w:w="2880"/>
          </w:tcPr>
          <w:p>
            <w:r>
              <w:t>Mahalakshmi.M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2136010044</w:t>
            </w:r>
          </w:p>
        </w:tc>
        <w:tc>
          <w:tcPr>
            <w:tcW w:type="dxa" w:w="2880"/>
          </w:tcPr>
          <w:p>
            <w:r>
              <w:t>Rajasri.R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2136010047</w:t>
            </w:r>
          </w:p>
        </w:tc>
        <w:tc>
          <w:tcPr>
            <w:tcW w:type="dxa" w:w="2880"/>
          </w:tcPr>
          <w:p>
            <w:r>
              <w:t>Prem Kumar.S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2136010058</w:t>
            </w:r>
          </w:p>
        </w:tc>
        <w:tc>
          <w:tcPr>
            <w:tcW w:type="dxa" w:w="2880"/>
          </w:tcPr>
          <w:p>
            <w:r>
              <w:t>Vaishnavi 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2136010077</w:t>
            </w:r>
          </w:p>
        </w:tc>
        <w:tc>
          <w:tcPr>
            <w:tcW w:type="dxa" w:w="2880"/>
          </w:tcPr>
          <w:p>
            <w:r>
              <w:t>Kalaiyarasi.K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2136010064</w:t>
            </w:r>
          </w:p>
        </w:tc>
        <w:tc>
          <w:tcPr>
            <w:tcW w:type="dxa" w:w="2880"/>
          </w:tcPr>
          <w:p>
            <w:r>
              <w:t>Jeevakarunya.R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2136010045</w:t>
            </w:r>
          </w:p>
        </w:tc>
        <w:tc>
          <w:tcPr>
            <w:tcW w:type="dxa" w:w="2880"/>
          </w:tcPr>
          <w:p>
            <w:r>
              <w:t>Ramya.R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2"/>
      </w:pPr>
      <w:r>
        <w:t>Top 5 Students - Sheet 3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Roll No.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2236110003</w:t>
            </w:r>
          </w:p>
        </w:tc>
        <w:tc>
          <w:tcPr>
            <w:tcW w:type="dxa" w:w="2880"/>
          </w:tcPr>
          <w:p>
            <w:r>
              <w:t>Abdulrahiman 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2236110039</w:t>
            </w:r>
          </w:p>
        </w:tc>
        <w:tc>
          <w:tcPr>
            <w:tcW w:type="dxa" w:w="2880"/>
          </w:tcPr>
          <w:p>
            <w:r>
              <w:t>Subhasri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2236110016</w:t>
            </w:r>
          </w:p>
        </w:tc>
        <w:tc>
          <w:tcPr>
            <w:tcW w:type="dxa" w:w="2880"/>
          </w:tcPr>
          <w:p>
            <w:r>
              <w:t>Soundharya 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2236110038</w:t>
            </w:r>
          </w:p>
        </w:tc>
        <w:tc>
          <w:tcPr>
            <w:tcW w:type="dxa" w:w="2880"/>
          </w:tcPr>
          <w:p>
            <w:r>
              <w:t>Celin Louisa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2236110041</w:t>
            </w:r>
          </w:p>
        </w:tc>
        <w:tc>
          <w:tcPr>
            <w:tcW w:type="dxa" w:w="2880"/>
          </w:tcPr>
          <w:p>
            <w:r>
              <w:t>Prabavathi 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2236110034</w:t>
            </w:r>
          </w:p>
        </w:tc>
        <w:tc>
          <w:tcPr>
            <w:tcW w:type="dxa" w:w="2880"/>
          </w:tcPr>
          <w:p>
            <w:r>
              <w:t>Deepika 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2136010012</w:t>
            </w:r>
          </w:p>
        </w:tc>
        <w:tc>
          <w:tcPr>
            <w:tcW w:type="dxa" w:w="2880"/>
          </w:tcPr>
          <w:p>
            <w:r>
              <w:t>Riyaz Mohamed.J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2136010076</w:t>
            </w:r>
          </w:p>
        </w:tc>
        <w:tc>
          <w:tcPr>
            <w:tcW w:type="dxa" w:w="2880"/>
          </w:tcPr>
          <w:p>
            <w:r>
              <w:t>Gowthami.C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